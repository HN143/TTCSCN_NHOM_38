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Văn bản từ trang 1:</w:t>
      </w:r>
    </w:p>
    <w:p>
      <w:r>
        <w:t>BÁO CÁO TÌNH HÌNH NỢ HỌC PHÍ</w:t>
        <w:br/>
        <w:br/>
        <w:t>Đến 15h30 ngày 10/10/2024</w:t>
        <w:br/>
        <w:br/>
        <w:t>TT | Mã sinh viên Họ và tên Lớp Còn nợ</w:t>
        <w:br/>
        <w:t>I | ATI30212 |Nguyễn Tiên Dũng ATI3BT 670,000</w:t>
        <w:br/>
        <w:t>2 ATI3023I |Điịnh Ngọc Khải ATI3BT 2,010,000</w:t>
        <w:br/>
        <w:t>3 ATI30245 |Nguyễn Đình Quang ATI3BT 9,900,000</w:t>
        <w:br/>
        <w:t>4 ATI30310 [Nguyễn Tấn Dũng ATI3CT 1,125,000</w:t>
        <w:br/>
        <w:t>5 ATI30320 [Vũ Hoàng Hải ATI3CT 1,800,000</w:t>
        <w:br/>
        <w:t>6 ATI30327 |Đào Quang Linh ATI3CU 3,900,000</w:t>
        <w:br/>
        <w:t>7 ATI30336 |Cao Xuân Mạnh ATI3CU 150,000</w:t>
        <w:br/>
        <w:t>8 ATI30340 |Đặng Tuân Phong ATI3CU 410,000</w:t>
        <w:br/>
        <w:t>9 ATI30350_ |Nguyễn Tiên Thành ATI3CU 6,365,000</w:t>
        <w:br/>
        <w:t>0 | ATI130404 |Lê Quốc Bảo ATI3DT 450,000</w:t>
        <w:br/>
        <w:t>I | ATI30537 |Nguyễn Hải Nam ATI3ET 900,000</w:t>
        <w:br/>
        <w:t>2 | ATI30549 |Nguyễn Thanh Thiện ATI3ET 1,005,000</w:t>
        <w:br/>
        <w:t>3 | ATI30613 |Vũ Như Đức ATI3GU 6,750,000</w:t>
        <w:br/>
        <w:t>4 | ATI30740 |Phạm Thừa Quảng ATI3HT 600,000</w:t>
        <w:br/>
        <w:t>5 | ATI30838 |Lô Trọng Nghĩa ATI3IT 1,340,000</w:t>
        <w:br/>
        <w:t>6 | ATI30845 |Vàng Minh Sơn ATI3IT 4,690,000</w:t>
        <w:br/>
        <w:t>7 | ATI30906 |Nguyễn Văn Cương ATI3KT 2,345,000</w:t>
        <w:br/>
        <w:t>§ | ATI30925S |Vũ Việt Hưng ATI3KT 1,005,000</w:t>
        <w:br/>
        <w:t>9 | ATI30913 |Đào Huy Đức ATI3KU 4,690,000</w:t>
        <w:br/>
        <w:t>20 | ATI31017 [Nguyễn Huy Hoàng AT13LT 300,000</w:t>
        <w:br/>
        <w:t>21 | ATI31039 |Lê Thị Hông Nhung ATI3LT 525,000</w:t>
        <w:br/>
        <w:t>22 | AT131044 [Nguyễn Tiến Sỹ ATI3LU 2,680,000</w:t>
        <w:br/>
        <w:t>23 | AT140108 [Nguyễn Tiến Dũng ATI4AT 3,600,000</w:t>
        <w:br/>
        <w:t>24 | AT140110 [Nguyễn Trung Dũng ATI4AT 1,005,000</w:t>
        <w:br/>
        <w:t>25 | ATI40120 |Hà Văn Giỏi ATI4AT 3,600,000</w:t>
        <w:br/>
        <w:t>26 | ATI40129 |Vũ Thành Luân ATI4AT 4,690,000</w:t>
        <w:br/>
        <w:t>27 | ATI40148 |Sỹ Văn Toản ATI4AT 3,600,000</w:t>
        <w:br/>
        <w:t>28 | AT140151 [Nguyễn Bảo Trung ATI4AT 5,075,000</w:t>
        <w:br/>
        <w:t>29 | ATI40207 |Dương Tât Đạt ATI4BT 2,345,000</w:t>
        <w:br/>
        <w:t>30 | AT140211 |Nguyễn Quang Hà ATI4BT 600,000</w:t>
        <w:br/>
        <w:t>31 | ATI40214 |Lê Vũ Hải ATI4BT 1,005,000</w:t>
        <w:br/>
        <w:t>32 | ATI40217 |Cân Thị Thúy Hăng ATI4BT 3,015,000</w:t>
        <w:br/>
        <w:t>33 | ATI40220 |Hoàng Thị Lan ATI4BT 3,600,000</w:t>
        <w:br/>
        <w:t>34 | AT140229 |Nguyễn Thị Ninh ATI4BT 600,000</w:t>
        <w:br/>
        <w:t>35 | ATI140232 |Nguyễn Lê Tiên Tài ATI4BT 850,000</w:t>
        <w:br/>
        <w:t>36 | ATI4025I |Phạm Ngọc Tuyên ATI4BT 2,400,000</w:t>
        <w:br/>
        <w:t>37 | ATI40230 |Bùi Quang Ninh ATI4BU 150,000</w:t>
        <w:br/>
        <w:t>38 | ATI40334 |Trân Thê Phong ATI4CT 820,000</w:t>
        <w:br/>
        <w:t>39 | AT140341 |Nguyễn Quang Thái ATI4CT 6,750,000</w:t>
        <w:br/>
        <w:t>40 | AT140352 |Nguyễn Hải Văn ATI4CT 7,035,000</w:t>
        <w:br/>
        <w:t>41 | ATI40310 |Vũ Ngọc Điệp ATI4CU 3,600,000</w:t>
        <w:br/>
        <w:t>42 AT140347 |Đào Khắc Trọng ATI4CU 4,355,000</w:t>
        <w:br/>
        <w:t>43 | ATI40401 |Dương Trung Anh ATI4DT 4,500,000</w:t>
        <w:br/>
        <w:t>44 ATI40413 |Cao Trung Đức ATI4DT 2,925,000</w:t>
        <w:br/>
        <w:t>45 | ATI40443 |Đồng Xuân Thành ATI4DT 3,600,000</w:t>
        <w:br/>
        <w:t>46 | ATI40434 |Phạm Duy Phúc ATI4DU 3,000,000</w:t>
        <w:br/>
        <w:t>47 | ATI40516 |Trân Thị Hoa ATI4ET 1,005,000</w:t>
        <w:br/>
        <w:t>48 | ATI40537 |Nguyễn Hồng Sơn ATI4ET 600,000</w:t>
        <w:br/>
        <w:t>49 | ATI40540 |Phan Văn Thê ATI4ET 600,000</w:t>
        <w:br/>
        <w:br/>
      </w:r>
    </w:p>
    <w:p>
      <w:r>
        <w:br w:type="page"/>
      </w:r>
    </w:p>
    <w:p>
      <w:r>
        <w:t>Văn bản từ trang 2:</w:t>
      </w:r>
    </w:p>
    <w:p>
      <w:r>
        <w:t>_mimsae]—— Màm — | tr | %x ]</w:t>
        <w:br/>
        <w:br/>
        <w:t>AT140550 |Nguyễn Anh Tuân ATI4ET 3, 150,000</w:t>
        <w:br/>
        <w:t>5 AT140502 [Nguyễn Hoàng Anh ATI4EU 1,230,000</w:t>
        <w:br/>
        <w:t>52 | ATI40545 |Trịnh Văn Trường ATI4EU 2,250,000</w:t>
        <w:br/>
        <w:t>53 | ATI140606 |Nguyễn Văn Định ATI4GT 3,685,000</w:t>
        <w:br/>
        <w:t>54 | ATI140610 |Nguyễn Minh Đức ATI4GT 9,380,000</w:t>
        <w:br/>
        <w:t>55 | AT140640 |Nguyễn Viết Thọ ATI4GT 225,000</w:t>
        <w:br/>
        <w:t>56 | ATI140650 |Nguyễn Thế Tùng ATI4GT 1,800,000</w:t>
        <w:br/>
        <w:t>57 | ATI40603 |Lê Thiêu Bảo ATI4GU 600,000</w:t>
        <w:br/>
        <w:t>58 | ATI40709 |Lưu Tiến Dũng ATI4HT 1,005,000</w:t>
        <w:br/>
        <w:t>59 | ATI40706 |Lê Huỳnh Đức ATI4HT 3,600,000</w:t>
        <w:br/>
        <w:t>60 | AT140713 |Nguyễn Công Hiệu ATI4HT 1,230,000</w:t>
        <w:br/>
        <w:t>61 | ATI40737 |Lại Văn Sơn ATI4HT 4,500,000</w:t>
        <w:br/>
        <w:t>62 | ATI40819 |Vũ Quôc Huy ATI4IT 600,000</w:t>
        <w:br/>
        <w:t>63 | ATI40813 [Ngô Quôc Hưng ATI4IT 4,355,000</w:t>
        <w:br/>
        <w:t>64 | ATI40850 [Trịnh Đức Tùng ATI4IT 300,000</w:t>
        <w:br/>
        <w:t>65 | ATI40849. |Vũ Đình Tùng ATI4IT 3,600,000</w:t>
        <w:br/>
        <w:t>66 | ATI40801 |Đinh Hoàng Anh ATI4IU 1,495,000</w:t>
        <w:br/>
        <w:t>67 | ATI40808 |Bùi Anh Dũng ATI4IU 1,675,000</w:t>
        <w:br/>
        <w:t>68 | ATI40823 |Vũ Bá Lâm ATI4IU 4,500,000</w:t>
        <w:br/>
        <w:t>69 | ATI4083I [Vũ Văn Nhiệm ATI4IU 2,680,000</w:t>
        <w:br/>
        <w:t>70 | AT140840. |Nguyễn Trung Huy Sơn ATI4IU 1,340,000</w:t>
        <w:br/>
        <w:t>7I | ATI40851 |Lê Xuân Tùng ATI4IU 5,400,000</w:t>
        <w:br/>
        <w:t>72 | ATI50122 |Hoàng Nhật Hông ATISAT 1,230,000</w:t>
        <w:br/>
        <w:t>73 | ATI50134 [Vũ Hoàng Long ATISAT 600,000</w:t>
        <w:br/>
        <w:t>74 | AT150148 |Nguyễn Thị Quỳnh ATISAT 600,000</w:t>
        <w:br/>
        <w:t>75 ATI50155 [Phạm Trọng Thiện ATI5AT 600,000</w:t>
        <w:br/>
        <w:t>76 | ATI50119 |Lê Trung Hiều ATISAU 3,655,000</w:t>
        <w:br/>
        <w:t>77 | ATI50137 [Trân Hùng Mạnh ATISAU 750,000</w:t>
        <w:br/>
        <w:t>78 | ATI50146 |Bình Văn Quyên ATISAU 1,350,000</w:t>
        <w:br/>
        <w:t>79 | ATI50158§ |Phạm Đặng Thuân ATISAU 375,000</w:t>
        <w:br/>
        <w:t>80 | ATI50205 |Nguyễn Linh Chi ATISBT 250,000</w:t>
        <w:br/>
        <w:t>§I | ATI50208 |Châu Đình Doanh ATISBT 1,746,500</w:t>
        <w:br/>
        <w:t>82 | ATI50227 |Nguyễn Hoàng Huy ATI5BT 6,030,000</w:t>
        <w:br/>
        <w:t>83 | ATI5023§ |Nguyễn Năng Lực ATI5BT 1,705,000</w:t>
        <w:br/>
        <w:t>§4 | ATI5024§ |Phạm Cơ Thạch ATISBT 735,000</w:t>
        <w:br/>
        <w:t>85 | ATI50260 |Nguyễn Quang Trung ATISBT 1,050,000</w:t>
        <w:br/>
        <w:t>§6 | ATI5022I [Trịnh Minh Hoàng ATISBU 175,000</w:t>
        <w:br/>
        <w:t>87 | ATI50239 |Hạ Văn Mạnh ATISBU 5,695,000</w:t>
        <w:br/>
        <w:t>88 | ATI5034I |Đinh Thị Hồng Phúc ATISCT 3,600,000</w:t>
        <w:br/>
        <w:t>89 | ATI50410 |Lê Hải Dương ATISDT 3,600,000</w:t>
        <w:br/>
        <w:t>90 | ATI150411I |Nguyễn Thành Đạt ATISDT 3,600,000</w:t>
        <w:br/>
        <w:t>9] ATI50413 |Phạm Kiêu Giang ATISDT 4,235,000</w:t>
        <w:br/>
        <w:t>92 | ATI50416 |Nguyễn Trung Hiêu ATISDU 6,300,000</w:t>
        <w:br/>
        <w:t>93 | ATI5054§ |Phạm Đức Tài ATISET 1,675,000</w:t>
        <w:br/>
        <w:t>94 | ATI150555 |Nguyễn Đăng Tiên ATISET 2,050,000</w:t>
        <w:br/>
        <w:t>95 | ATI50509 |Nguyễn Văn Dũng ATISEU 1,500,000</w:t>
        <w:br/>
        <w:t>96 | ATI150510 |Nguyễn Tài Dương ATISEU 4,050,000</w:t>
        <w:br/>
        <w:t>97 | ATI50528 |Đặng Duy Bảo Khánh ATISEU 600,000</w:t>
        <w:br/>
        <w:t>98 | ATI50624 |Hoàng Quang Huy ATISG 5,240,000</w:t>
        <w:br/>
        <w:t>99 | ATI50612 |Phạm Đức Duy ATISGT 3,015,000</w:t>
        <w:br/>
        <w:br/>
        <w:t>100 | ATI50628 |Nguyễn Văn Mạnh ATI5GT 1,180,000</w:t>
        <w:br/>
        <w:br/>
      </w:r>
    </w:p>
    <w:p>
      <w:r>
        <w:br w:type="page"/>
      </w:r>
    </w:p>
    <w:p>
      <w:r>
        <w:t>Văn bản từ trang 3:</w:t>
      </w:r>
    </w:p>
    <w:p>
      <w:r>
        <w:t>101 | ATI50652 |Phạm Hữu Thông ATISGT 600,000</w:t>
        <w:br/>
        <w:t>102 | AT150658 |Nguyễn Quang Trường ATISGT 2,050,000</w:t>
        <w:br/>
        <w:t>103 | ATI50662 |Ngô Đoàn Vượng ATISGT 2,870,000</w:t>
        <w:br/>
        <w:t>104 | ATI50611 |Nguyễn Tuấn Dương ATISGU 750,000</w:t>
        <w:br/>
        <w:t>105 | ATI50608 |Đỗ Huy Đức ATISGU 1,800,000</w:t>
        <w:br/>
        <w:t>106 | ATI50650 |Đoàn Anh Thắng ATISGU 1,640,000</w:t>
        <w:br/>
        <w:t>107 | AT160110 [Nguyễn Văn Cương ATI6AK 3,600,000</w:t>
        <w:br/>
        <w:t>108} ATI60140 |Bùi Trung Kiên ATI6AK 3,600,000</w:t>
        <w:br/>
        <w:t>109] ATI60142 |Đào Thị Phương Linh ATI6AK 825,000</w:t>
        <w:br/>
        <w:t>110 ATI60147 |Nguyễn Bình Minh ATI6AK 1,800,000</w:t>
        <w:br/>
        <w:t>111] ATI60155 |Đỗ Quang Thái ATI6AK 1,200,000</w:t>
        <w:br/>
        <w:t>112| AT160218 |Nguyễn Minh Đức ATI6BK 8,100,000</w:t>
        <w:br/>
        <w:t>113 | AT160222 |Nguyễn Minh Hiên ATI6BK 5,850,000</w:t>
        <w:br/>
        <w:t>114] ATI60209 |Bùi Thành Công ATI6BP 825,000</w:t>
        <w:br/>
        <w:t>115 | AT160212 |Nguyễn Đức Dũng ATI6BT 2,700,000</w:t>
        <w:br/>
        <w:t>116 | AT160249 |Nguyễn Đình Sơn ATI6BT 10,800,000</w:t>
        <w:br/>
        <w:t>I17| ATI60326 |Ngô Thị Huyện ATI6CK 825,000</w:t>
        <w:br/>
        <w:t>118 | AT160334 |Nguyễn Văn Mạnh ATI6CK 3,600,000</w:t>
        <w:br/>
        <w:t>119| AT160336 |Nguyễn Văn Nam ATI6CK 4,500,000</w:t>
        <w:br/>
        <w:t>120] ATI60343 |Đoàn Văn Sơn ATI6CK 825,000</w:t>
        <w:br/>
        <w:t>121] ATI60348 |Lê Chiến Thắng ATI6CK 1,350,000</w:t>
        <w:br/>
        <w:t>122 | ATI6035I |Lê Văn Tiên ATI6CK 3,600,000</w:t>
        <w:br/>
        <w:t>123| ATI60307 [Trân Văn Chính ATI6CP 825,000</w:t>
        <w:br/>
        <w:t>124| ATI6046I |JTông Thê Bảo ATI6DK 3,600,000</w:t>
        <w:br/>
        <w:t>125] ATI60411I |Lê Công Đạt ATI6DK 375,000</w:t>
        <w:br/>
        <w:t>126 | AT160451 |Nguyễn Văn Trường ATI6DK 3,600,000</w:t>
        <w:br/>
        <w:t>127| AT160503 |Nguyễn Đức Anh ATI6EK 7,200,000</w:t>
        <w:br/>
        <w:t>128} ATI60512 |Vũ Huy Đoàn ATI6EK 825,000</w:t>
        <w:br/>
        <w:t>129 | ATI60521 |Đỗ Thị Hoài ATI6EK 225,000</w:t>
        <w:br/>
        <w:t>130 | ATI60522 |Nguyễn Huy Hoàng ATI6EK 1,230,000</w:t>
        <w:br/>
        <w:t>131] ATI60536 [Trân Nhật Nam ATI6EK 2,220,000</w:t>
        <w:br/>
        <w:t>132 ATI60532 |Lê Văn Mạnh ATI6EP 1,800,000</w:t>
        <w:br/>
        <w:t>133] ATI60543 |Lưu Mạnh Quân ATI6EP 1,800,000</w:t>
        <w:br/>
        <w:t>134] ATI60549 |Lê Ngọc Thiện ATI6EP 900,000</w:t>
        <w:br/>
        <w:t>135 ATI60555 |Phan Văn Tuân ATI6EP 5,400,000</w:t>
        <w:br/>
        <w:t>136 | AT160525 [Nguyễn Thạc Huy ATI6ET 2,205,000</w:t>
        <w:br/>
        <w:t>137 | AT160526 |Nguyễn Thị Huyện ATI6ET 1,050,000</w:t>
        <w:br/>
        <w:t>138 | AT160533 |Nguyễn Văn Minh ATI6ET 3,285,000</w:t>
        <w:br/>
        <w:t>139] ATI6054&amp; |Trân Mạnh Tân ATI6ET 900,000</w:t>
        <w:br/>
        <w:t>140 | ATI60604 |Phạm Lê Anh ATI6GK 9,000,000</w:t>
        <w:br/>
        <w:t>141 | AT160619 |Nguyễn Việt Hoàng ATI6GK 8,100,000</w:t>
        <w:br/>
        <w:t>142 | ATI60656 |Phạm Thanh Tùng ATI6GP 3,600,000</w:t>
        <w:br/>
        <w:t>143] ATI60613 [Trân Hương Giang ATI6GT 2,280,000</w:t>
        <w:br/>
        <w:t>144 | ATI60644 |Đặng Thu Thảo ATI6GT 5,850,000</w:t>
        <w:br/>
        <w:t>145} ATI60723 |Vi Xuân Lãm ATI6HK 900,000</w:t>
        <w:br/>
        <w:t>146 | ATI60710 |Mai Văn Đủ ATI6HP 3,600,000</w:t>
        <w:br/>
        <w:t>147] ATI60704 |Vũ Đức Cường ATI6HT 825,000</w:t>
        <w:br/>
        <w:t>148 | ATI160715 [Tạ Quang Hiêu ATI6HT 7,310,000</w:t>
        <w:br/>
        <w:t>149] ATI60749 |Vũ Công Thường ATI6HT 1,050,000</w:t>
        <w:br/>
        <w:t>150 | AT160756 |Phạm Văn Ngọc Tuấn ATI6HT 3,470,000</w:t>
        <w:br/>
        <w:br/>
        <w:t>151] ATI70149 |Bùi Sỹ Thủy ATI7AP 10,780,000</w:t>
        <w:br/>
        <w:br/>
      </w:r>
    </w:p>
    <w:p>
      <w:r>
        <w:br w:type="page"/>
      </w:r>
    </w:p>
    <w:p>
      <w:r>
        <w:t>Văn bản từ trang 4:</w:t>
      </w:r>
    </w:p>
    <w:p>
      <w:r>
        <w:t>152 | ATI70213 |Nguyễn Văn Dũng ATI7BK 7,650,000</w:t>
        <w:br/>
        <w:t>153 | ATI70220 |Nguyễn Khắc Hiệu ATI7BK 320,000</w:t>
        <w:br/>
        <w:t>154] ATI70240 |Vũ Duy Quân ATI7BK 9,000,000</w:t>
        <w:br/>
        <w:t>15S|} ATI70253 |Khương Trọng Trinh ATI7BK 7,355,000</w:t>
        <w:br/>
        <w:t>156 | ATI70335 |Tô Thành Nam ATI7CK 9,450,000</w:t>
        <w:br/>
        <w:t>157| ATI7034I |Mai Thị Quỳnh ATI7CP 320,000</w:t>
        <w:br/>
        <w:t>158} ATI70409 |Phạm Văn Đông ATI7DK 9,450,000</w:t>
        <w:br/>
        <w:t>159 | ATI70417 |Nguyễn Thanh Hiệu ATI7DK 11,700,000</w:t>
        <w:br/>
        <w:t>160 | AT170435 |Đàm Ngọc Nam AT17DK 4,370,000</w:t>
        <w:br/>
        <w:t>161] ATI70509 |Vũ Thành Đạt ATI7EK 5,846,000</w:t>
        <w:br/>
        <w:t>162] ATI70517 |Đoàn Ngọc Hiệp ATI7EK 8,550,000</w:t>
        <w:br/>
        <w:t>163 | AT170527 [Nguyễn Ngọc Huy ATI7EP 7,650,000</w:t>
        <w:br/>
        <w:t>164 | ATI70614 |Nguyễn Bình Dương ATI7GK 8,200,000</w:t>
        <w:br/>
        <w:t>165 | AT170637 |Nguyễn Long Nhật ATI7GK 900,000</w:t>
        <w:br/>
        <w:t>166 | ATI70642 |Hồ Bá Quỳnh ATI7GK 4,370,000</w:t>
        <w:br/>
        <w:t>167] ATI70608 |Ngô Xuân Công ATI7GT 9,430,000</w:t>
        <w:br/>
        <w:t>168 | ATI70715 |Phạm Văn Duy ATI7HK 1,050,000</w:t>
        <w:br/>
        <w:t>169 | ATI7073I |Trần Hoải Nam ATI7HK 5,330,000</w:t>
        <w:br/>
        <w:t>170} ATI70706 |Vương Xuân Chiên ATI7HP 5,270,000</w:t>
        <w:br/>
        <w:t>171] ATIS0150 |Nông Thanh Tùng ATISAK 2,250,000</w:t>
        <w:br/>
        <w:t>172 | ATI8S0136 |Tô Hoài Nam ATISAP 1,425,000</w:t>
        <w:br/>
        <w:t>173 ATI80225S |PhanNam Khánh ATISBK 900,000</w:t>
        <w:br/>
        <w:t>174| ATI80245 |Lê Khánh Thiện ATISBT 8,100,000</w:t>
        <w:br/>
        <w:t>175 | ATI80335_ |Nguyễn Lương Nghĩa ATISCT 8,950,000</w:t>
        <w:br/>
        <w:t>176 | ATI80338 |Lường Minh Phong ATISCT 9,475,000</w:t>
        <w:br/>
        <w:t>177 | ATI80422 |Nguyễn Quang Huy ATISDK 9,000,000</w:t>
        <w:br/>
        <w:t>178 | ATIS0512 |Trân Đăng Tuân Dũng ATISEK 9,000,000</w:t>
        <w:br/>
        <w:t>179 | ATI80517 |Nguyễn Huy Hoàng ATIS§EK 400,000</w:t>
        <w:br/>
        <w:t>180 ATI80544 |Chu Minh Thuyêt ATISEK 9,000,000</w:t>
        <w:br/>
        <w:t>I8I | AT190142 |Nguyễn Văn Quang ATI9A 1,350,000</w:t>
        <w:br/>
        <w:t>182 | AT190212 |Nguyễn Văn Đức AT19B 7,650,000</w:t>
        <w:br/>
        <w:t>183 | AT190233 |Phạm Quang Minh ATI9B 450,000</w:t>
        <w:br/>
        <w:t>184 | ATI90307 |Hoàng Quôc Bảo ATI9C 900,000</w:t>
        <w:br/>
        <w:t>185 | AT190329 [Nguyễn Bá Hoàng Kiên ATI9C 10,350,000</w:t>
        <w:br/>
        <w:t>186 | AT190405 |Nguyễn Khắc Bảo AT19D 450,000</w:t>
        <w:br/>
        <w:t>187 | AT190409 |Nguyễn Văn Công ATI9D 450,000</w:t>
        <w:br/>
        <w:t>188] AT190420 |Bùi Minh Hiệu ATI9D 9,450,000</w:t>
        <w:br/>
        <w:t>189] AT190424 |Trân Duy Hưng ATI9D 9,450,000</w:t>
        <w:br/>
        <w:t>190] AT190435 [Tào Hữu Nam ATI9D 8,550,000</w:t>
        <w:br/>
        <w:t>191 | AT190449 [Nguyễn Doãn Tiên ATI9D 4,725,000</w:t>
        <w:br/>
        <w:t>192 | AT190459 |Nguyễn Văn Vinh ATI9D 450,000</w:t>
        <w:br/>
        <w:t>193] ATI90518 |Hoàng Bá Giáp ATI9E 450,000</w:t>
        <w:br/>
        <w:t>194] AT200135 |Vũ Đăng Lanh AT20A 8,060,000</w:t>
        <w:br/>
        <w:t>195 AT200134 [Trịnh Hoàng Lân AT20A 6,750,000</w:t>
        <w:br/>
        <w:t>196] AT200152 |Lê Hoàng Sơn AT20A 450,000</w:t>
        <w:br/>
        <w:t>197| AT200228 |Nguyễn Xuân Huy AT20B 1,350,000</w:t>
        <w:br/>
        <w:t>198 | AT200307 |Nguyễn Đức Cường AT20C 450,000</w:t>
        <w:br/>
        <w:t>199 | AT200469 |Nguyễn Thành Luân AT20D 1,800,000</w:t>
        <w:br/>
        <w:t>200 | AT20043&amp;8 |Hoàng Hùng Mạnh AT20D 3,795,000</w:t>
        <w:br/>
        <w:t>201 | CT020101 |Trần Tuấn Anh CT2AD 2,680,000</w:t>
        <w:br/>
        <w:br/>
        <w:t>202 | CT020105 |Phạm Hoài Băc CT2AD 8,350,000</w:t>
        <w:br/>
        <w:br/>
      </w:r>
    </w:p>
    <w:p>
      <w:r>
        <w:br w:type="page"/>
      </w:r>
    </w:p>
    <w:p>
      <w:r>
        <w:t>Văn bản từ trang 5:</w:t>
      </w:r>
    </w:p>
    <w:p>
      <w:r>
        <w:t>203 | CT020110 |Thái Đức Dũng CT2AD 391,000</w:t>
        <w:br/>
        <w:t>204 | CT020113 |Nguyễn Ngọc Duy CT2AD 4,690,000</w:t>
        <w:br/>
        <w:t>205 | CT020119. |Nguyễn Gia Hiếu CT2AD 10,050,000</w:t>
        <w:br/>
        <w:t>206 | CT020122_ |Nguyễn Viết Hoàng CT2AD 2,460,000</w:t>
        <w:br/>
        <w:t>207 | CT020125 |Tạ Văn Huy CT2AD 4,725,000</w:t>
        <w:br/>
        <w:t>208 [| CT020137 [Trịnh Xuân Quang CT2AD 1,800,000</w:t>
        <w:br/>
        <w:t>209 | CT020203 |Mai Tiên Anh CT2BD 6,700,000</w:t>
        <w:br/>
        <w:t>210 | CT020234 |Hoàng Minh Phúc CT2BD 4,920,000</w:t>
        <w:br/>
        <w:t>211| CT020201 |Trương Quốc Anh CT2BN 750,000</w:t>
        <w:br/>
        <w:t>212| CT020212 |Nguyễn Văn Dương CT2BN 2,680,000</w:t>
        <w:br/>
        <w:t>213 | CT020238 |Nguyễn Hồng Thái CT2BN 5,180,000</w:t>
        <w:br/>
        <w:t>214| CT020310 |Nguyễn Tiến Dũng CT2CD 4,840,000</w:t>
        <w:br/>
        <w:t>215 | CT020315 |Vương Văn Hải CT2CD 600,000</w:t>
        <w:br/>
        <w:t>216 | CT020319 |Mai Thê Hoan CT2CD 3,210,000</w:t>
        <w:br/>
        <w:t>217| CT020336 |Bùi Ngọc Thành CT2CD 2,870,000</w:t>
        <w:br/>
        <w:t>218 | CT020345 |Phạm Thanh Tùng CT2CD 2,680,000</w:t>
        <w:br/>
        <w:t>219] CT030103 |Nguyễn Vương Anh CT3AD 675,000</w:t>
        <w:br/>
        <w:t>220 | CT030111 [Nguyễn Trọng Duy CT3AD 2,460,000</w:t>
        <w:br/>
        <w:t>221| CT030115 [Trân Minh Đức CT3AD 1,350,000</w:t>
        <w:br/>
        <w:t>222 | CT030132 |Đỗ Hoàng Linh CT3AD 3,350,000</w:t>
        <w:br/>
        <w:t>223 | CT030140 |Đặng Văn Mạnh CT3AD 4,020,000</w:t>
        <w:br/>
        <w:t>224| CT030142 |Lê Trọng Nhân CT3AD 150,000</w:t>
        <w:br/>
        <w:t>225 | CT030154 |Hoàng Thành Tiên CT3AD 2,450,000</w:t>
        <w:br/>
        <w:t>22 | CT030128 |Mã Văn Khoa CT3AN 4,445,000</w:t>
        <w:br/>
        <w:t>227| CT030208 |Trân Đức Cường CT3BD 450,000</w:t>
        <w:br/>
        <w:t>228 | CT030214 |Đoàn Đình Đông CT3BD 1,350,000</w:t>
        <w:br/>
        <w:t>229 | CT030217 |Đặng Trường Giang CT3BD 3,150,000</w:t>
        <w:br/>
        <w:t>230 | CT030240 |Nguyễn Văn Nghĩa CT3BD 5,330,000</w:t>
        <w:br/>
        <w:t>231 CT030245 [Trân Minh Quảng CT3BD 6,700,000</w:t>
        <w:br/>
        <w:t>232 | CT030250 |Đàm Khắc Thành CT3BD 1,800,000</w:t>
        <w:br/>
        <w:t>233 | CT030251 |Vũ Đình Thê CT3BD 7,380,000</w:t>
        <w:br/>
        <w:t>234 | CT030311 |Nguyễn Hữu Đạt CT3CD 2,115,000</w:t>
        <w:br/>
        <w:t>235 | CT030326 |Nguyễn Văn Huyện CT3CD 900,000</w:t>
        <w:br/>
        <w:t>236 | CT030338 |Hoàng Phương Nam CT3CD 5,855,000</w:t>
        <w:br/>
        <w:t>237 | CT030339 |Nguyễn Thành Nam CT3CD 105,000</w:t>
        <w:br/>
        <w:t>238 | CT030344  |Hoàng Ngọc Sơn CT3CD 899,000</w:t>
        <w:br/>
        <w:t>239 | CT030347 |Vũ Trung Thăng CT3CD 3,280,000</w:t>
        <w:br/>
        <w:t>240 | CT030325 |Nguyễn Đức Hoàng CT3CN 450,000</w:t>
        <w:br/>
        <w:t>241 | CT030357 |Nguyễn Ngọc Thanh Tùng CT3CN 820,000</w:t>
        <w:br/>
        <w:t>242 | CT030420. |Nguyễn Văn Hiệu CT3DD 1,755,000</w:t>
        <w:br/>
        <w:t>243 | CT030438 |Hoàng Văn Phương CT3DD 665,000</w:t>
        <w:br/>
        <w:t>244| CT040103 |Bùi Quôc Việt Anh CT4AD 1,341,000</w:t>
        <w:br/>
        <w:t>245 | CT040107 |Vũ Trọng Chương CT4AD 1,350,000</w:t>
        <w:br/>
        <w:t>246 | CT040115 |Hà Quang Đạt CT4AD 1,350,000</w:t>
        <w:br/>
        <w:t>247 | CT040119 |Phạm Trung Hiệu CT4AD 900,000</w:t>
        <w:br/>
        <w:t>248 | CT040125 |Chu Duy Hưng CT4AD 3,600,000</w:t>
        <w:br/>
        <w:t>249 | CT040126 |Hoàng Tiến Hưng CT4AD 6,940,000</w:t>
        <w:br/>
        <w:t>250 | CT040131 |Phạm Xuân Mạnh CT4AD 1,350,000</w:t>
        <w:br/>
        <w:t>251 | CT040149 |Nguyễn Đình Trung CT4AD 1,350,000</w:t>
        <w:br/>
        <w:t>252 | CT040155  |Nguyễn Cường Việt CT4AD 2,250,000</w:t>
        <w:br/>
        <w:br/>
        <w:t>253 | CT040118 |Phạm Quang Hải CT4AN 2,920,000</w:t>
        <w:br/>
        <w:br/>
      </w:r>
    </w:p>
    <w:p>
      <w:r>
        <w:br w:type="page"/>
      </w:r>
    </w:p>
    <w:p>
      <w:r>
        <w:t>Văn bản từ trang 6:</w:t>
      </w:r>
    </w:p>
    <w:p>
      <w:r>
        <w:t>2544| CT040224 |Trân Ngọc Huỳnh CT4BD 3,180,000</w:t>
        <w:br/>
        <w:t>255 | CT040231 |Phạm Trường Minh CT4BD 2,700,000</w:t>
        <w:br/>
        <w:t>256 | CT040242 [Nguyễn Văn Tân CT4BD 1,350,000</w:t>
        <w:br/>
        <w:t>257 | CT040254 |Trịnh Đình Vũ CT4BD 1,346,000</w:t>
        <w:br/>
        <w:t>258 | CT040312  |Điêu Chính Đạt CT4CD 1,350,000</w:t>
        <w:br/>
        <w:t>259| CT040334 |Nguyễn Kim Nam CT4CD 6,865,000</w:t>
        <w:br/>
        <w:t>260 | CT040345_ |Lê Tât Thăng CT4CD 450,000</w:t>
        <w:br/>
        <w:t>261 | CT040355  |Nguyễn Văn Xuân CT4CD 2,700,000</w:t>
        <w:br/>
        <w:t>262 | CT040408 |Bùi Lê Dũng CT4DD 1,800,000</w:t>
        <w:br/>
        <w:t>263 | CT040412 |Đỗ Ngọc Tùng Dương CT4DD 10,350,000</w:t>
        <w:br/>
        <w:t>264| CT040434 |Hoàng Nhật CT4DD 2,870,000</w:t>
        <w:br/>
        <w:t>265 | CT040443 |Phạm Văn Tây CT4DD 1,230,000</w:t>
        <w:br/>
        <w:t>266 | CT040455 |Bùi Quôc Vũ CT4DD 4,950,000</w:t>
        <w:br/>
        <w:t>267 | CT050105 |Võ Văn Ba CTSA 8,100,000</w:t>
        <w:br/>
        <w:t>268 | CT050112 |Đặng Văn Dũng CTSA 6,750,000</w:t>
        <w:br/>
        <w:t>269 | CT050127 |Trân Văn Khánh CT5A 9,215,000</w:t>
        <w:br/>
        <w:t>270 | CT050132 |Nguyễn Thị Luụa CTSA 9,450,000</w:t>
        <w:br/>
        <w:t>271 | CT050135 |Bùi Thọ Nam CTSA 6,750,000</w:t>
        <w:br/>
        <w:t>272 | CT050146 |Vũ Việt Tiên CT5A 900,000</w:t>
        <w:br/>
        <w:t>273| CT050215 |Lê Phi Hà CTSB 1,700,000</w:t>
        <w:br/>
        <w:t>274 | CT050232 |Nguyễn Vũ Hoàng Long CTSB 1,350,000</w:t>
        <w:br/>
        <w:t>275 | CT050308 |Bùi Thành Đạt CTSC 10,350,000</w:t>
        <w:br/>
        <w:t>276 | CT050320 |Nguyễn Sỹ Hiệu CTSC 6,750,000</w:t>
        <w:br/>
        <w:t>277 | CT050324 |Dương Đức Hướng CTSC 8,550,000</w:t>
        <w:br/>
        <w:t>278 | CT050351 |Hà Huy Trường CTSC 1,350,000</w:t>
        <w:br/>
        <w:t>279 | CT050404 |Nguyễn Văn Chiên CTSD 19,035,000</w:t>
        <w:br/>
        <w:t>280 | CT050405 [Nguyễn Đức Cường CTSD 1,425,000</w:t>
        <w:br/>
        <w:t>281 | CT050423 |Lê Quôc Huy CTSD 6,750,000</w:t>
        <w:br/>
        <w:t>282 | CT060112  |Nguyễn Hoàng Hiệp CTóA 900,000</w:t>
        <w:br/>
        <w:t>283 | CT060118 |Đặng Lê Huy CTó6A 10,745,000</w:t>
        <w:br/>
        <w:t>284 | CT060124 |Cao Nhật Minh CT6A 9,450,000</w:t>
        <w:br/>
        <w:t>285 | CT060138 |Hà Tiên Thành CT6A 3,155,000</w:t>
        <w:br/>
        <w:t>286 | CT060214 |Đỗ Xuân Hiệu CT6B 7,275,000</w:t>
        <w:br/>
        <w:t>287 | CT060318 |Đặng Kim Khánh CTóC 3,420,000</w:t>
        <w:br/>
        <w:t>288 | CT060329 |Lê Minh Phúc CTóC 4,050,000</w:t>
        <w:br/>
        <w:t>289 | CT060337 [Trương Phan Thăng CTóC 10,660,000</w:t>
        <w:br/>
        <w:t>290 | CT070121 |Đỗ Văn Giáp CT7A 6,750,000</w:t>
        <w:br/>
        <w:t>291 CT070151 [Ngô Tuân Tài CT7A 8,550,000</w:t>
        <w:br/>
        <w:t>292 | CT070158 |Nguyễn Duy Trường CT7A 900,000</w:t>
        <w:br/>
        <w:t>2933| CT070220 |Trân Đình Hoan CT7B 6,750,000</w:t>
        <w:br/>
        <w:t>294 | CT070322 |Phạm Văn Hùng CT7C 1,350,000</w:t>
        <w:br/>
        <w:t>295 CT070352 |Trân Hoàng Thụ CT7C 450,000</w:t>
        <w:br/>
        <w:t>296 | CT080106 |Nguyễn Tiên Bình CT8A 1,350,000</w:t>
        <w:br/>
        <w:t>297 | CT080117 |Nguyễn Bá Hải CTSA 9,000,000</w:t>
        <w:br/>
        <w:t>298 | CT080145 |Đặng Công Phan CT8A 450,000</w:t>
        <w:br/>
        <w:t>299 | CT080163 |Phạm Thanh Tùng CTSA 200,000</w:t>
        <w:br/>
        <w:t>300 | DT020105 |Đặng Vũ Biên DT2A 3,470,000</w:t>
        <w:br/>
        <w:t>301 | DT020125 |Phạm Ngọc Linh DT2A 2,120,000</w:t>
        <w:br/>
        <w:t>302 | DT020126 |Phong Ngọc Lộc DT2A 1,005,000</w:t>
        <w:br/>
        <w:t>303 | DT020148 |Lê Đắc Tuyên DT2A 1,905,000</w:t>
        <w:br/>
        <w:br/>
        <w:t>304 | DT020203 |Hoàng Văn Bảo DT2B 450,000</w:t>
        <w:br/>
        <w:br/>
      </w:r>
    </w:p>
    <w:p>
      <w:r>
        <w:br w:type="page"/>
      </w:r>
    </w:p>
    <w:p>
      <w:r>
        <w:t>Văn bản từ trang 7:</w:t>
      </w:r>
    </w:p>
    <w:p>
      <w:r>
        <w:t>mm] —— mm — | tp | %x ]</w:t>
        <w:br/>
        <w:br/>
        <w:t>305 | DT020211 [Nguyễn Xuân DT2B 525 „000</w:t>
        <w:br/>
        <w:t>306 | DT020228 |Đỗ Đức Minh DT2B 900,000</w:t>
        <w:br/>
        <w:t>307 | DT020237 |Đỗ Lâm Sơn DT2B 300,000</w:t>
        <w:br/>
        <w:t>308 | DT030110 |Cù Thành Đạt DT3A 6,700,000</w:t>
        <w:br/>
        <w:t>309 | DT030102_ [Nguyễn Phương Thạch Anh DT3ANu 525,000</w:t>
        <w:br/>
        <w:t>310 | DT030107 [Nguyễn Tiến Dũng DT3ANu 1,725,000</w:t>
        <w:br/>
        <w:t>311] DT030109 [Trịnh Vũ Duy DT3ANu 450,000</w:t>
        <w:br/>
        <w:t>312 | DT030113 [Nguyễn Trung Đức DT3ANu 3,150,000</w:t>
        <w:br/>
        <w:t>3413| DT030123 |Lê Trung Kiên DT3ANu 1,230,000</w:t>
        <w:br/>
        <w:t>3414| DT030139 |Đặng Phúc Thọ DT3ANu 3,280,000</w:t>
        <w:br/>
        <w:t>3415| DT03014ã |Đinh Thanh Tùng DT3ANu 900,000</w:t>
        <w:br/>
        <w:t>316 | DT030104 [Nguyễn Quốc Cường DT3APc 600,000</w:t>
        <w:br/>
        <w:t>3417| DT030116 |Phạm Thị Hăng DT3APc 900,000</w:t>
        <w:br/>
        <w:t>318 | DT030207 |Bùi Việt Dũng DT3BNu 3,730,000</w:t>
        <w:br/>
        <w:t>319] DT030231I |Dương Văn Nam DT3BNu 225,000</w:t>
        <w:br/>
        <w:t>320 | DT030233 |Đỗ Ngọc Phong DT3BNu 225,000</w:t>
        <w:br/>
        <w:t>321] DT030202 [Trân Tiên Anh DT3BPc 1,275,000</w:t>
        <w:br/>
        <w:t>322 | DT030222 |Nguyễn Khắc Khải DT3BPc 320,000</w:t>
        <w:br/>
        <w:t>323| DT030234 |Bùi Huy Phúc DT3BPc 1,350,000</w:t>
        <w:br/>
        <w:t>324| DT030235 |Lương Hồng Quân DT3BPc 1,350,000</w:t>
        <w:br/>
        <w:t>325 DT040102 |Mai Duy Anh DT4A 2,250,000</w:t>
        <w:br/>
        <w:t>326 | DT040103 [Đoàn Đình Tuấn Anh DT4A-HTN 10,930,000</w:t>
        <w:br/>
        <w:t>327 | DT040114 |Nguyễn Anh Dũng DT4A-HTN 3,920,000</w:t>
        <w:br/>
        <w:t>328 | DT040123 |Đinh Công Hoàng DT4A-HTN 3,020,000</w:t>
        <w:br/>
        <w:t>329 | DT040146 |Vũ Tiến Quỳnh DT4A-HTN 9,440,000</w:t>
        <w:br/>
        <w:t>330 | DT040221 |Phan Đức Hoàng DT4B 6,750,000</w:t>
        <w:br/>
        <w:t>331 | DT050216 |Lê Đăng Khoa DT5B 9,450,000</w:t>
        <w:br/>
        <w:t>332 | DT060107 |Phan Thành Đạt DT6A 10,800,000</w:t>
        <w:br/>
        <w:t>333 | DT060108 |Đỗ Duy Hồng Đức DT6A 900,000</w:t>
        <w:br/>
        <w:t>334 | DT060117 |Mai Đức Hải DT6A 450,000</w:t>
        <w:br/>
        <w:t>335 | DT060250 |Đỗ Văn Vĩnh DT6B 10,110,000</w:t>
        <w:br/>
        <w:t>336 | DT070123 |Bùi Quôc Huy DT7A 1,350,000</w:t>
        <w:br/>
        <w:t>3437| DT070208 |Lê Tiên Đạt DT7B 450,000</w:t>
        <w:br/>
        <w:t>338 | DT070221 [Nguyễn Mạnh Hùng DT7B 7,650,000</w:t>
        <w:br/>
        <w:t>339 | DT070224 |Hoàng An Khang DT7B 7,650,000</w:t>
        <w:br/>
        <w:t>340 | DT070229 |Chu Duy Lâm DT7B 7,650,000</w:t>
        <w:br/>
        <w:br/>
        <w:t>341 | DT070234 |Đỗ Đại Nghĩa DT7B 9,000,000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